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F29E" w14:textId="77777777" w:rsidR="003B46B8" w:rsidRPr="00C929B2" w:rsidRDefault="00000000">
      <w:pPr>
        <w:pStyle w:val="Heading1"/>
        <w:rPr>
          <w:sz w:val="48"/>
          <w:szCs w:val="48"/>
        </w:rPr>
      </w:pPr>
      <w:r w:rsidRPr="00C929B2">
        <w:rPr>
          <w:sz w:val="48"/>
          <w:szCs w:val="48"/>
        </w:rPr>
        <w:t>Sample Typing Work</w:t>
      </w:r>
    </w:p>
    <w:p w14:paraId="402885C5" w14:textId="3CBB48EE" w:rsidR="003B46B8" w:rsidRDefault="00000000">
      <w:r>
        <w:br/>
        <w:t xml:space="preserve">This is a sample typing project done by </w:t>
      </w:r>
      <w:r w:rsidR="00C929B2">
        <w:t>Me</w:t>
      </w:r>
      <w:r>
        <w:t>.</w:t>
      </w:r>
      <w:r>
        <w:br/>
        <w:t>The following content demonstrates how a handwritten note or PDF can be typed neatly and formatted using Microsoft Word.</w:t>
      </w:r>
      <w:r>
        <w:br/>
      </w:r>
      <w:r>
        <w:br/>
        <w:t>Topic: Importance of Time Management</w:t>
      </w:r>
      <w:r>
        <w:br/>
      </w:r>
      <w:r>
        <w:br/>
        <w:t>Time management is the process of planning and exercising conscious control of time spent on specific activities. It is an essential skill for students, professionals, and individuals in all walks of life.</w:t>
      </w:r>
      <w:r>
        <w:br/>
        <w:t>Effective time management leads to better productivity, reduced stress, and more opportunities for personal and professional growth.</w:t>
      </w:r>
      <w:r>
        <w:br/>
      </w:r>
      <w:r>
        <w:br/>
        <w:t>Key Points:</w:t>
      </w:r>
      <w:r>
        <w:br/>
        <w:t>- Plan your day using a to-do list or planner.</w:t>
      </w:r>
      <w:r>
        <w:br/>
        <w:t>- Avoid procrastination by breaking tasks into smaller steps.</w:t>
      </w:r>
      <w:r>
        <w:br/>
        <w:t>- Set deadlines and stick to them.</w:t>
      </w:r>
      <w:r>
        <w:br/>
        <w:t>- Prioritize important tasks.</w:t>
      </w:r>
      <w:r>
        <w:br/>
        <w:t>- Take regular breaks to stay focused.</w:t>
      </w:r>
      <w:r>
        <w:br/>
      </w:r>
      <w:r>
        <w:br/>
        <w:t>Thank you for reviewing this sample.</w:t>
      </w:r>
      <w:r>
        <w:br/>
      </w:r>
    </w:p>
    <w:sectPr w:rsidR="003B4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519490">
    <w:abstractNumId w:val="8"/>
  </w:num>
  <w:num w:numId="2" w16cid:durableId="1937715081">
    <w:abstractNumId w:val="6"/>
  </w:num>
  <w:num w:numId="3" w16cid:durableId="2070030093">
    <w:abstractNumId w:val="5"/>
  </w:num>
  <w:num w:numId="4" w16cid:durableId="1110853709">
    <w:abstractNumId w:val="4"/>
  </w:num>
  <w:num w:numId="5" w16cid:durableId="1795640344">
    <w:abstractNumId w:val="7"/>
  </w:num>
  <w:num w:numId="6" w16cid:durableId="2082170092">
    <w:abstractNumId w:val="3"/>
  </w:num>
  <w:num w:numId="7" w16cid:durableId="198981888">
    <w:abstractNumId w:val="2"/>
  </w:num>
  <w:num w:numId="8" w16cid:durableId="875971113">
    <w:abstractNumId w:val="1"/>
  </w:num>
  <w:num w:numId="9" w16cid:durableId="2676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6B8"/>
    <w:rsid w:val="00AA1D8D"/>
    <w:rsid w:val="00B47730"/>
    <w:rsid w:val="00C929B2"/>
    <w:rsid w:val="00CB0664"/>
    <w:rsid w:val="00FC693F"/>
    <w:rsid w:val="00FF5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B1FCE"/>
  <w14:defaultImageDpi w14:val="300"/>
  <w15:docId w15:val="{8EF9AF6D-E364-48E9-B7FB-9B4C49C3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Sania Sayyed</cp:lastModifiedBy>
  <cp:revision>2</cp:revision>
  <dcterms:created xsi:type="dcterms:W3CDTF">2013-12-23T23:15:00Z</dcterms:created>
  <dcterms:modified xsi:type="dcterms:W3CDTF">2025-05-15T15:58:00Z</dcterms:modified>
  <cp:category/>
</cp:coreProperties>
</file>