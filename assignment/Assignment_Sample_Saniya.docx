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133EC" w14:textId="77777777" w:rsidR="003B365F" w:rsidRDefault="00000000">
      <w:pPr>
        <w:pStyle w:val="Heading1"/>
      </w:pPr>
      <w:r>
        <w:t>BCA Assignment Sample</w:t>
      </w:r>
    </w:p>
    <w:p w14:paraId="3DE19F1B" w14:textId="77777777" w:rsidR="003B365F" w:rsidRDefault="00000000">
      <w:r>
        <w:t>Name: Saniya</w:t>
      </w:r>
    </w:p>
    <w:p w14:paraId="13A19565" w14:textId="77777777" w:rsidR="003B365F" w:rsidRDefault="00000000">
      <w:r>
        <w:t>Subject: Numerical Methods</w:t>
      </w:r>
    </w:p>
    <w:p w14:paraId="3B8A77A4" w14:textId="3E486E9A" w:rsidR="005B1A9C" w:rsidRDefault="005B1A9C">
      <w:r>
        <w:t>Class: FYBCA</w:t>
      </w:r>
    </w:p>
    <w:p w14:paraId="38ECFB37" w14:textId="55512F81" w:rsidR="003B365F" w:rsidRDefault="00000000">
      <w:r>
        <w:t>Roll No: 2</w:t>
      </w:r>
      <w:r w:rsidR="005B1A9C">
        <w:t>4</w:t>
      </w:r>
    </w:p>
    <w:p w14:paraId="766E374E" w14:textId="77777777" w:rsidR="003B365F" w:rsidRDefault="00000000">
      <w:r>
        <w:t>Date: 15 May 2025</w:t>
      </w:r>
    </w:p>
    <w:p w14:paraId="7D4CB2BA" w14:textId="77777777" w:rsidR="003B365F" w:rsidRDefault="00000000">
      <w:r>
        <w:t xml:space="preserve"> </w:t>
      </w:r>
    </w:p>
    <w:p w14:paraId="02719278" w14:textId="77777777" w:rsidR="003B365F" w:rsidRDefault="00000000">
      <w:pPr>
        <w:pStyle w:val="Heading2"/>
      </w:pPr>
      <w:r>
        <w:t>Assignment Topic: Solving Equations using Bisection Method</w:t>
      </w:r>
    </w:p>
    <w:p w14:paraId="5A0CB3AC" w14:textId="77777777" w:rsidR="003B365F" w:rsidRDefault="00000000">
      <w:r>
        <w:br/>
        <w:t>The Bisection Method is a numerical technique to find roots of a function. It repeatedly divides an interval in half and selects the subinterval in which the root lies.</w:t>
      </w:r>
      <w:r>
        <w:br/>
      </w:r>
      <w:r>
        <w:br/>
        <w:t>Steps:</w:t>
      </w:r>
      <w:r>
        <w:br/>
        <w:t>1. Choose two values a and b such that f(a) and f(b) have opposite signs.</w:t>
      </w:r>
      <w:r>
        <w:br/>
        <w:t>2. Calculate midpoint m = (a + b) / 2.</w:t>
      </w:r>
      <w:r>
        <w:br/>
        <w:t>3. Determine the sign of f(m).</w:t>
      </w:r>
      <w:r>
        <w:br/>
        <w:t>4. Repeat until the interval is sufficiently small.</w:t>
      </w:r>
      <w:r>
        <w:br/>
      </w:r>
      <w:r>
        <w:br/>
        <w:t>Example:</w:t>
      </w:r>
      <w:r>
        <w:br/>
        <w:t>For f(x) = x^3 - x - 2, a = 1, b = 2</w:t>
      </w:r>
      <w:r>
        <w:br/>
        <w:t>Root lies between a and b. Repeat the method to find the root.</w:t>
      </w:r>
      <w:r>
        <w:br/>
      </w:r>
    </w:p>
    <w:p w14:paraId="3455C287" w14:textId="77777777" w:rsidR="003B365F" w:rsidRDefault="00000000">
      <w:r>
        <w:t xml:space="preserve"> </w:t>
      </w:r>
    </w:p>
    <w:p w14:paraId="591474E1" w14:textId="77777777" w:rsidR="003B365F" w:rsidRDefault="00000000">
      <w:r>
        <w:t>Submitted by:</w:t>
      </w:r>
    </w:p>
    <w:p w14:paraId="00D4D2A7" w14:textId="77777777" w:rsidR="003B365F" w:rsidRDefault="00000000">
      <w:r>
        <w:t>Saniya</w:t>
      </w:r>
    </w:p>
    <w:p w14:paraId="7FA20E41" w14:textId="77777777" w:rsidR="003B365F" w:rsidRDefault="00000000">
      <w:r>
        <w:t>FYBCA</w:t>
      </w:r>
    </w:p>
    <w:sectPr w:rsidR="003B36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1234687">
    <w:abstractNumId w:val="8"/>
  </w:num>
  <w:num w:numId="2" w16cid:durableId="2114739260">
    <w:abstractNumId w:val="6"/>
  </w:num>
  <w:num w:numId="3" w16cid:durableId="698241159">
    <w:abstractNumId w:val="5"/>
  </w:num>
  <w:num w:numId="4" w16cid:durableId="1927882366">
    <w:abstractNumId w:val="4"/>
  </w:num>
  <w:num w:numId="5" w16cid:durableId="539517721">
    <w:abstractNumId w:val="7"/>
  </w:num>
  <w:num w:numId="6" w16cid:durableId="1918128070">
    <w:abstractNumId w:val="3"/>
  </w:num>
  <w:num w:numId="7" w16cid:durableId="2078434798">
    <w:abstractNumId w:val="2"/>
  </w:num>
  <w:num w:numId="8" w16cid:durableId="1589658715">
    <w:abstractNumId w:val="1"/>
  </w:num>
  <w:num w:numId="9" w16cid:durableId="580870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365F"/>
    <w:rsid w:val="005B1A9C"/>
    <w:rsid w:val="00AA1D8D"/>
    <w:rsid w:val="00B47730"/>
    <w:rsid w:val="00CB0664"/>
    <w:rsid w:val="00FC693F"/>
    <w:rsid w:val="00FF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D843C5"/>
  <w14:defaultImageDpi w14:val="300"/>
  <w15:docId w15:val="{8EF9AF6D-E364-48E9-B7FB-9B4C49C3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Sania Sayyed</cp:lastModifiedBy>
  <cp:revision>2</cp:revision>
  <dcterms:created xsi:type="dcterms:W3CDTF">2013-12-23T23:15:00Z</dcterms:created>
  <dcterms:modified xsi:type="dcterms:W3CDTF">2025-05-15T16:14:00Z</dcterms:modified>
  <cp:category/>
</cp:coreProperties>
</file>